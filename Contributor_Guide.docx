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ACFB6" w14:textId="77777777" w:rsidR="00DA4506" w:rsidRPr="00DA4506" w:rsidRDefault="00DA4506" w:rsidP="00DA4506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Contributing Guide</w:t>
      </w:r>
    </w:p>
    <w:p w14:paraId="3B0F6FCE" w14:textId="77777777" w:rsidR="00DA4506" w:rsidRPr="00DA4506" w:rsidRDefault="00DA4506" w:rsidP="00DA4506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Steps for Contributors</w:t>
      </w:r>
    </w:p>
    <w:p w14:paraId="5A4100E2" w14:textId="77777777" w:rsidR="00DA4506" w:rsidRPr="00DA4506" w:rsidRDefault="00DA4506" w:rsidP="00DA4506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Fork</w:t>
      </w: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 the repository.</w:t>
      </w:r>
    </w:p>
    <w:p w14:paraId="0ACBD025" w14:textId="77777777" w:rsidR="00DA4506" w:rsidRPr="00DA4506" w:rsidRDefault="00DA4506" w:rsidP="00DA4506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Clone</w:t>
      </w: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 your fork:</w:t>
      </w:r>
    </w:p>
    <w:p w14:paraId="47FCE073" w14:textId="77777777" w:rsidR="00DA4506" w:rsidRPr="00DA4506" w:rsidRDefault="00DA4506" w:rsidP="00DA4506">
      <w:pPr>
        <w:ind w:left="72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git clone https://github.com/&lt;your-username&gt;/&lt;repo-name&gt;.git</w:t>
      </w:r>
    </w:p>
    <w:p w14:paraId="4B3B80C8" w14:textId="77777777" w:rsidR="00DA4506" w:rsidRPr="00DA4506" w:rsidRDefault="00DA4506" w:rsidP="00DA4506">
      <w:pPr>
        <w:ind w:left="72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cd &lt;repo-name&gt;</w:t>
      </w:r>
    </w:p>
    <w:p w14:paraId="44C84CCD" w14:textId="77777777" w:rsidR="00DA4506" w:rsidRPr="00DA4506" w:rsidRDefault="00DA4506" w:rsidP="00DA4506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Create a new branch</w:t>
      </w: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 for your changes:</w:t>
      </w:r>
    </w:p>
    <w:p w14:paraId="53372DA3" w14:textId="77777777" w:rsidR="00DA4506" w:rsidRPr="00DA4506" w:rsidRDefault="00DA4506" w:rsidP="00DA4506">
      <w:pPr>
        <w:ind w:left="72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git checkout -b feature/your-feature-name</w:t>
      </w:r>
    </w:p>
    <w:p w14:paraId="06DEA5E7" w14:textId="77777777" w:rsidR="00DA4506" w:rsidRPr="00DA4506" w:rsidRDefault="00DA4506" w:rsidP="00DA4506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Make your changes</w:t>
      </w: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 and commit:</w:t>
      </w:r>
    </w:p>
    <w:p w14:paraId="268F40AC" w14:textId="77777777" w:rsidR="00DA4506" w:rsidRPr="00DA4506" w:rsidRDefault="00DA4506" w:rsidP="00DA4506">
      <w:pPr>
        <w:ind w:left="72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git add .</w:t>
      </w:r>
    </w:p>
    <w:p w14:paraId="60B0D156" w14:textId="77777777" w:rsidR="00DA4506" w:rsidRPr="00DA4506" w:rsidRDefault="00DA4506" w:rsidP="00DA4506">
      <w:pPr>
        <w:ind w:left="72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git commit -m "Added: your feature description"</w:t>
      </w:r>
    </w:p>
    <w:p w14:paraId="7A5BBBB0" w14:textId="77777777" w:rsidR="00DA4506" w:rsidRPr="00DA4506" w:rsidRDefault="00DA4506" w:rsidP="00DA4506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Push your branch</w:t>
      </w: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:</w:t>
      </w:r>
    </w:p>
    <w:p w14:paraId="2C3C3AE9" w14:textId="77777777" w:rsidR="00DA4506" w:rsidRPr="00DA4506" w:rsidRDefault="00DA4506" w:rsidP="00DA4506">
      <w:pPr>
        <w:ind w:left="72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git push origin feature/your-feature-name</w:t>
      </w:r>
    </w:p>
    <w:p w14:paraId="1DACCCBF" w14:textId="77777777" w:rsidR="00DA4506" w:rsidRPr="00DA4506" w:rsidRDefault="00DA4506" w:rsidP="00DA4506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Open a Pull Request (PR)</w:t>
      </w:r>
    </w:p>
    <w:p w14:paraId="09377589" w14:textId="77777777" w:rsidR="00DA4506" w:rsidRPr="00DA4506" w:rsidRDefault="00DA4506" w:rsidP="00DA4506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Go to the original repository on GitHub.</w:t>
      </w:r>
    </w:p>
    <w:p w14:paraId="2FA4BA73" w14:textId="77777777" w:rsidR="00DA4506" w:rsidRPr="00DA4506" w:rsidRDefault="00DA4506" w:rsidP="00DA4506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Click </w:t>
      </w: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New Pull Request</w:t>
      </w: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.</w:t>
      </w:r>
    </w:p>
    <w:p w14:paraId="5D9191A9" w14:textId="77777777" w:rsidR="00DA4506" w:rsidRPr="00DA4506" w:rsidRDefault="00DA4506" w:rsidP="00DA4506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Select your branch (feature/your-feature-name) to merge </w:t>
      </w:r>
      <w:r w:rsidRPr="00DA450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into dev branch</w:t>
      </w: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 xml:space="preserve"> (not main).</w:t>
      </w:r>
    </w:p>
    <w:p w14:paraId="5389651B" w14:textId="2C629394" w:rsidR="00C15044" w:rsidRDefault="00DA4506" w:rsidP="00C15044">
      <w:pPr>
        <w:numPr>
          <w:ilvl w:val="1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Fill the PR template and submit.</w:t>
      </w:r>
    </w:p>
    <w:p w14:paraId="4639EF17" w14:textId="186BA283" w:rsidR="00C15044" w:rsidRPr="00DA4506" w:rsidRDefault="00C15044" w:rsidP="00C15044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lastRenderedPageBreak/>
        <w:t>Update Your Repo</w:t>
      </w:r>
      <w:r w:rsidRPr="00DA450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:</w:t>
      </w:r>
    </w:p>
    <w:p w14:paraId="379617DA" w14:textId="55798303" w:rsidR="00C15044" w:rsidRPr="00DA4506" w:rsidRDefault="00C15044" w:rsidP="00C15044">
      <w:pPr>
        <w:ind w:left="72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t>git pull origin main</w:t>
      </w:r>
    </w:p>
    <w:p w14:paraId="2D8AF085" w14:textId="77777777" w:rsidR="00C15044" w:rsidRPr="00C15044" w:rsidRDefault="00C15044" w:rsidP="00C15044">
      <w:pPr>
        <w:ind w:left="108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</w:p>
    <w:p w14:paraId="7C44517A" w14:textId="3C7BBE93" w:rsidR="007B7F87" w:rsidRPr="00DA4506" w:rsidRDefault="007B7F87" w:rsidP="00DA4506">
      <w:pPr>
        <w:rPr>
          <w:sz w:val="12"/>
          <w:szCs w:val="12"/>
        </w:rPr>
      </w:pPr>
    </w:p>
    <w:sectPr w:rsidR="007B7F87" w:rsidRPr="00DA45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DA023B"/>
    <w:multiLevelType w:val="multilevel"/>
    <w:tmpl w:val="7098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974944">
    <w:abstractNumId w:val="8"/>
  </w:num>
  <w:num w:numId="2" w16cid:durableId="1751586105">
    <w:abstractNumId w:val="6"/>
  </w:num>
  <w:num w:numId="3" w16cid:durableId="1431464195">
    <w:abstractNumId w:val="5"/>
  </w:num>
  <w:num w:numId="4" w16cid:durableId="1538661036">
    <w:abstractNumId w:val="4"/>
  </w:num>
  <w:num w:numId="5" w16cid:durableId="819884064">
    <w:abstractNumId w:val="7"/>
  </w:num>
  <w:num w:numId="6" w16cid:durableId="166336799">
    <w:abstractNumId w:val="3"/>
  </w:num>
  <w:num w:numId="7" w16cid:durableId="355467373">
    <w:abstractNumId w:val="2"/>
  </w:num>
  <w:num w:numId="8" w16cid:durableId="1557469554">
    <w:abstractNumId w:val="1"/>
  </w:num>
  <w:num w:numId="9" w16cid:durableId="281615428">
    <w:abstractNumId w:val="0"/>
  </w:num>
  <w:num w:numId="10" w16cid:durableId="1365319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749E"/>
    <w:rsid w:val="007B7F87"/>
    <w:rsid w:val="00A06EB5"/>
    <w:rsid w:val="00AA1D8D"/>
    <w:rsid w:val="00B47730"/>
    <w:rsid w:val="00C15044"/>
    <w:rsid w:val="00CB0664"/>
    <w:rsid w:val="00DA4506"/>
    <w:rsid w:val="00F41F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F17FF"/>
  <w14:defaultImageDpi w14:val="300"/>
  <w15:docId w15:val="{7CA6950D-A225-45F2-BC14-23BA6086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Deepak Deopa</cp:lastModifiedBy>
  <cp:revision>4</cp:revision>
  <dcterms:created xsi:type="dcterms:W3CDTF">2013-12-23T23:15:00Z</dcterms:created>
  <dcterms:modified xsi:type="dcterms:W3CDTF">2025-08-28T16:37:00Z</dcterms:modified>
  <cp:category/>
</cp:coreProperties>
</file>